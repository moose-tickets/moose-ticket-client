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A775F80-F07D-4B8C-9AA2-F0E183DE2B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MooseTicket Inc.</w:t>
      </w:r>
    </w:p>
    <w:p>
      <w:pPr>
        <w:pStyle w:val="Heading2"/>
      </w:pPr>
      <w:r>
        <w:t>MooseTicket EULA</w:t>
      </w:r>
    </w:p>
    <w:p>
      <w:pPr>
        <w:pStyle w:val="Heading1"/>
      </w:pPr>
      <w:r>
        <w:t>1. LICENSE GRANT</w:t>
      </w:r>
    </w:p>
    <w:p>
      <w:r>
        <w:t>Limited, revocable license for personal use. No resale or redistribution.</w:t>
      </w:r>
    </w:p>
    <w:p>
      <w:pPr>
        <w:pStyle w:val="Heading1"/>
      </w:pPr>
      <w:r>
        <w:t>2. RESTRICTIONS</w:t>
      </w:r>
    </w:p>
    <w:p>
      <w:r>
        <w:t>No reverse engineering or unauthorized data access.</w:t>
      </w:r>
    </w:p>
    <w:p>
      <w:pPr>
        <w:pStyle w:val="Heading1"/>
      </w:pPr>
      <w:r>
        <w:t>3. NO WARRANTY</w:t>
      </w:r>
    </w:p>
    <w:p>
      <w:r>
        <w:t>The app is provided 'as is' and we disclaim all implied warranties.</w:t>
      </w:r>
    </w:p>
    <w:p>
      <w:pPr>
        <w:pStyle w:val="Heading1"/>
      </w:pPr>
      <w:r>
        <w:t>4. LIMITATION OF LIABILITY</w:t>
      </w:r>
    </w:p>
    <w:p>
      <w:r>
        <w:t>We are not liable for any loss of data, income, or legal penalties arising from app use.</w:t>
      </w:r>
    </w:p>
    <w:p>
      <w:pPr>
        <w:pStyle w:val="Heading1"/>
      </w:pPr>
      <w:r>
        <w:t>5. TERMINATION</w:t>
      </w:r>
    </w:p>
    <w:p>
      <w:r>
        <w:t>Your license ends upon violation. We may suspend or restrict access without liability.</w:t>
      </w:r>
    </w:p>
    <w:p>
      <w:pPr>
        <w:pStyle w:val="Heading1"/>
      </w:pPr>
      <w:r>
        <w:t>6. GOVERNING LAW</w:t>
      </w:r>
    </w:p>
    <w:p>
      <w:r>
        <w:t>Ontario law or your U.S. state applies. Binding arbitration required.</w:t>
      </w:r>
    </w:p>
    <w:p>
      <w:pPr>
        <w:pStyle w:val="Heading1"/>
      </w:pPr>
      <w:r>
        <w:t>7. CONTACT</w:t>
      </w:r>
    </w:p>
    <w:p>
      <w:r>
        <w:t>support@mooseticket.com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