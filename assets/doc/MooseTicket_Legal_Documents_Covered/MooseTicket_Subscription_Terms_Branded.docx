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775F80-F07D-4B8C-9AA2-F0E183DE2B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MooseTicket Inc.</w:t>
      </w:r>
    </w:p>
    <w:p>
      <w:pPr>
        <w:pStyle w:val="Heading2"/>
      </w:pPr>
      <w:r>
        <w:t>MooseTicket Subscription Terms</w:t>
      </w:r>
    </w:p>
    <w:p>
      <w:pPr>
        <w:pStyle w:val="Heading1"/>
      </w:pPr>
      <w:r>
        <w:t>1. OVERVIEW</w:t>
      </w:r>
    </w:p>
    <w:p>
      <w:r>
        <w:t>MooseTicket offers paid plans. By subscribing, you agree to these terms.</w:t>
      </w:r>
    </w:p>
    <w:p>
      <w:pPr>
        <w:pStyle w:val="Heading1"/>
      </w:pPr>
      <w:r>
        <w:t>2. FEES</w:t>
      </w:r>
    </w:p>
    <w:p>
      <w:r>
        <w:t>Recurring unless canceled. Fees are final after the trial period.</w:t>
      </w:r>
    </w:p>
    <w:p>
      <w:pPr>
        <w:pStyle w:val="Heading1"/>
      </w:pPr>
      <w:r>
        <w:t>3. AUTO-RENEWAL</w:t>
      </w:r>
    </w:p>
    <w:p>
      <w:r>
        <w:t>Your card is charged unless you cancel before renewal.</w:t>
      </w:r>
    </w:p>
    <w:p>
      <w:pPr>
        <w:pStyle w:val="Heading1"/>
      </w:pPr>
      <w:r>
        <w:t>4. TRIAL LIMITATIONS</w:t>
      </w:r>
    </w:p>
    <w:p>
      <w:r>
        <w:t>One trial per user/vehicle/IP. Abuse may lead to blocking.</w:t>
      </w:r>
    </w:p>
    <w:p>
      <w:pPr>
        <w:pStyle w:val="Heading1"/>
      </w:pPr>
      <w:r>
        <w:t>5. NON-REFUNDABLE</w:t>
      </w:r>
    </w:p>
    <w:p>
      <w:r>
        <w:t>All payments are final unless required by law or platform terms.</w:t>
      </w:r>
    </w:p>
    <w:p>
      <w:pPr>
        <w:pStyle w:val="Heading1"/>
      </w:pPr>
      <w:r>
        <w:t>6. VIOLATIONS</w:t>
      </w:r>
    </w:p>
    <w:p>
      <w:r>
        <w:t>We reserve the right to revoke access for fraud or abuse.</w:t>
      </w:r>
    </w:p>
    <w:p>
      <w:pPr>
        <w:pStyle w:val="Heading1"/>
      </w:pPr>
      <w:r>
        <w:t>7. CONTACT</w:t>
      </w:r>
    </w:p>
    <w:p>
      <w:r>
        <w:t>support@mooseticket.com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