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DD564" w14:textId="77777777" w:rsidR="00512CD8" w:rsidRDefault="00512CD8" w:rsidP="00512CD8">
      <w:pPr>
        <w:pStyle w:val="NormalWeb"/>
      </w:pPr>
      <w:proofErr w:type="spellStart"/>
      <w:r>
        <w:rPr>
          <w:rStyle w:val="Strong"/>
        </w:rPr>
        <w:t>MooseTicket</w:t>
      </w:r>
      <w:proofErr w:type="spellEnd"/>
      <w:r>
        <w:rPr>
          <w:rStyle w:val="Strong"/>
        </w:rPr>
        <w:t xml:space="preserve"> App Terms of Use and Policies</w:t>
      </w:r>
    </w:p>
    <w:p w14:paraId="7870555C" w14:textId="77777777" w:rsidR="00512CD8" w:rsidRDefault="00512CD8" w:rsidP="00512CD8">
      <w:pPr>
        <w:pStyle w:val="NormalWeb"/>
      </w:pPr>
      <w:r>
        <w:rPr>
          <w:rStyle w:val="Strong"/>
        </w:rPr>
        <w:t>1. INTRODUCTION</w:t>
      </w:r>
      <w:r>
        <w:br/>
        <w:t xml:space="preserve">These Terms govern your use of </w:t>
      </w:r>
      <w:proofErr w:type="spellStart"/>
      <w:r>
        <w:t>MooseTicket</w:t>
      </w:r>
      <w:proofErr w:type="spellEnd"/>
      <w:r>
        <w:t xml:space="preserve">. Your access indicates acceptance. </w:t>
      </w:r>
      <w:proofErr w:type="spellStart"/>
      <w:r>
        <w:t>MooseTicket</w:t>
      </w:r>
      <w:proofErr w:type="spellEnd"/>
      <w:r>
        <w:t xml:space="preserve"> is not affiliated, endorsed, sponsored, or partnered with any government, municipal authority, or enforcement body. The use of our services does not imply any official governmental endorsement.</w:t>
      </w:r>
    </w:p>
    <w:p w14:paraId="0887AA2E" w14:textId="77777777" w:rsidR="00512CD8" w:rsidRDefault="00512CD8" w:rsidP="00512CD8">
      <w:pPr>
        <w:pStyle w:val="NormalWeb"/>
      </w:pPr>
      <w:r>
        <w:rPr>
          <w:rStyle w:val="Strong"/>
        </w:rPr>
        <w:t>2. DEFINITIONS</w:t>
      </w:r>
      <w:r>
        <w:br/>
      </w:r>
      <w:proofErr w:type="spellStart"/>
      <w:r>
        <w:t>MooseTicket</w:t>
      </w:r>
      <w:proofErr w:type="spellEnd"/>
      <w:r>
        <w:t xml:space="preserve"> Inc. ("We"), the user ("You"), and third-party data sources including municipal APIs.</w:t>
      </w:r>
    </w:p>
    <w:p w14:paraId="57984EA6" w14:textId="77777777" w:rsidR="00512CD8" w:rsidRDefault="00512CD8" w:rsidP="00512CD8">
      <w:pPr>
        <w:pStyle w:val="NormalWeb"/>
      </w:pPr>
      <w:r>
        <w:rPr>
          <w:rStyle w:val="Strong"/>
        </w:rPr>
        <w:t>3. SERVICES PROVIDED</w:t>
      </w:r>
      <w:r>
        <w:br/>
        <w:t>Notifications, ticket lookups, payment/dispute facilitation. We do not guarantee ticket resolution or accuracy. Users should always independently verify ticket details directly with the issuing authority to ensure accuracy and compliance.</w:t>
      </w:r>
    </w:p>
    <w:p w14:paraId="090E0907" w14:textId="77777777" w:rsidR="00512CD8" w:rsidRDefault="00512CD8" w:rsidP="00512CD8">
      <w:pPr>
        <w:pStyle w:val="NormalWeb"/>
      </w:pPr>
      <w:r>
        <w:rPr>
          <w:rStyle w:val="Strong"/>
        </w:rPr>
        <w:t>4. ACCOUNT REQUIREMENTS</w:t>
      </w:r>
      <w:r>
        <w:br/>
        <w:t>You agree to provide valid info and are solely responsible for actions on your account.</w:t>
      </w:r>
    </w:p>
    <w:p w14:paraId="7A7D1965" w14:textId="77777777" w:rsidR="00512CD8" w:rsidRDefault="00512CD8" w:rsidP="00512CD8">
      <w:pPr>
        <w:pStyle w:val="NormalWeb"/>
      </w:pPr>
      <w:r>
        <w:rPr>
          <w:rStyle w:val="Strong"/>
        </w:rPr>
        <w:t>5. ELIGIBILITY</w:t>
      </w:r>
      <w:r>
        <w:br/>
        <w:t>Use of the App is restricted to individuals who are 18 years or older, or those who have obtained parental or guardian consent to use the service.</w:t>
      </w:r>
    </w:p>
    <w:p w14:paraId="2C443F50" w14:textId="77777777" w:rsidR="00512CD8" w:rsidRDefault="00512CD8" w:rsidP="00512CD8">
      <w:pPr>
        <w:pStyle w:val="NormalWeb"/>
      </w:pPr>
      <w:r>
        <w:rPr>
          <w:rStyle w:val="Strong"/>
        </w:rPr>
        <w:t>6. LICENSE AND USAGE</w:t>
      </w:r>
      <w:r>
        <w:br/>
      </w:r>
      <w:proofErr w:type="spellStart"/>
      <w:r>
        <w:t>MooseTicket</w:t>
      </w:r>
      <w:proofErr w:type="spellEnd"/>
      <w:r>
        <w:t xml:space="preserve"> grants you a limited, non-exclusive, non-transferable, revocable license to use the App for personal, non-commercial use. Any unauthorized use, modification, reproduction, or distribution of the App content is strictly prohibited.</w:t>
      </w:r>
    </w:p>
    <w:p w14:paraId="513DB10F" w14:textId="77777777" w:rsidR="00512CD8" w:rsidRDefault="00512CD8" w:rsidP="00512CD8">
      <w:pPr>
        <w:pStyle w:val="NormalWeb"/>
      </w:pPr>
      <w:r>
        <w:rPr>
          <w:rStyle w:val="Strong"/>
        </w:rPr>
        <w:t>7. USER RESPONSIBILITIES</w:t>
      </w:r>
      <w:r>
        <w:br/>
        <w:t>You agree to:</w:t>
      </w:r>
    </w:p>
    <w:p w14:paraId="46BE73DA" w14:textId="77777777" w:rsidR="00512CD8" w:rsidRDefault="00512CD8" w:rsidP="00512CD8">
      <w:pPr>
        <w:pStyle w:val="NormalWeb"/>
        <w:numPr>
          <w:ilvl w:val="0"/>
          <w:numId w:val="10"/>
        </w:numPr>
      </w:pPr>
      <w:r>
        <w:t>Comply with all applicable traffic and vehicle laws.</w:t>
      </w:r>
    </w:p>
    <w:p w14:paraId="136F3F26" w14:textId="77777777" w:rsidR="00512CD8" w:rsidRDefault="00512CD8" w:rsidP="00512CD8">
      <w:pPr>
        <w:pStyle w:val="NormalWeb"/>
        <w:numPr>
          <w:ilvl w:val="0"/>
          <w:numId w:val="10"/>
        </w:numPr>
      </w:pPr>
      <w:r>
        <w:t xml:space="preserve">Immediately notify </w:t>
      </w:r>
      <w:proofErr w:type="spellStart"/>
      <w:r>
        <w:t>MooseTicket</w:t>
      </w:r>
      <w:proofErr w:type="spellEnd"/>
      <w:r>
        <w:t xml:space="preserve"> of any unauthorized use of your account.</w:t>
      </w:r>
    </w:p>
    <w:p w14:paraId="2DD65D30" w14:textId="77777777" w:rsidR="00512CD8" w:rsidRDefault="00512CD8" w:rsidP="00512CD8">
      <w:pPr>
        <w:pStyle w:val="NormalWeb"/>
        <w:numPr>
          <w:ilvl w:val="0"/>
          <w:numId w:val="10"/>
        </w:numPr>
      </w:pPr>
      <w:r>
        <w:t>Refrain from uploading malicious software, unauthorized content, or any content infringing intellectual property rights.</w:t>
      </w:r>
    </w:p>
    <w:p w14:paraId="13C1BFC0" w14:textId="77777777" w:rsidR="00512CD8" w:rsidRDefault="00512CD8" w:rsidP="00512CD8">
      <w:pPr>
        <w:pStyle w:val="NormalWeb"/>
      </w:pPr>
      <w:r>
        <w:rPr>
          <w:rStyle w:val="Strong"/>
        </w:rPr>
        <w:t>8. LIABILITY &amp; DISCLAIMERS</w:t>
      </w:r>
      <w:r>
        <w:br/>
      </w:r>
      <w:proofErr w:type="spellStart"/>
      <w:r>
        <w:t>MooseTicket</w:t>
      </w:r>
      <w:proofErr w:type="spellEnd"/>
      <w:r>
        <w:t xml:space="preserve"> is not liable for government errors, API failure, data inaccuracy, missed payments, or legal consequences. We provide services 'as is'. </w:t>
      </w:r>
      <w:proofErr w:type="spellStart"/>
      <w:r>
        <w:t>MooseTicket</w:t>
      </w:r>
      <w:proofErr w:type="spellEnd"/>
      <w:r>
        <w:t xml:space="preserve"> shall not be liable for any indirect, incidental, special, consequential, or punitive damages.</w:t>
      </w:r>
    </w:p>
    <w:p w14:paraId="0AE5DCE7" w14:textId="77777777" w:rsidR="00512CD8" w:rsidRDefault="00512CD8" w:rsidP="00512CD8">
      <w:pPr>
        <w:pStyle w:val="NormalWeb"/>
      </w:pPr>
      <w:r>
        <w:rPr>
          <w:rStyle w:val="Strong"/>
        </w:rPr>
        <w:t>9. USER MISUSE &amp; INDEMNITY</w:t>
      </w:r>
      <w:r>
        <w:br/>
        <w:t xml:space="preserve">You may not use fraudulent data. You agree to indemnify </w:t>
      </w:r>
      <w:proofErr w:type="spellStart"/>
      <w:r>
        <w:t>MooseTicket</w:t>
      </w:r>
      <w:proofErr w:type="spellEnd"/>
      <w:r>
        <w:t xml:space="preserve"> against any legal claims arising from your use or violation of these terms.</w:t>
      </w:r>
    </w:p>
    <w:p w14:paraId="2F584D94" w14:textId="77777777" w:rsidR="00512CD8" w:rsidRDefault="00512CD8" w:rsidP="00512CD8">
      <w:pPr>
        <w:pStyle w:val="NormalWeb"/>
      </w:pPr>
      <w:r>
        <w:rPr>
          <w:rStyle w:val="Strong"/>
        </w:rPr>
        <w:lastRenderedPageBreak/>
        <w:t>10. PAYMENT LIMITATIONS</w:t>
      </w:r>
      <w:r>
        <w:br/>
        <w:t>We are a facilitator. Payments are processed via trusted third-party processors, including Stripe, PayPal, and Apple Pay. We disclaim responsibility for delays, denials, or system failures. All transactions are final and non-refundable unless explicitly indicated otherwise.</w:t>
      </w:r>
    </w:p>
    <w:p w14:paraId="69A5016D" w14:textId="77777777" w:rsidR="00512CD8" w:rsidRDefault="00512CD8" w:rsidP="00512CD8">
      <w:pPr>
        <w:pStyle w:val="NormalWeb"/>
      </w:pPr>
      <w:r>
        <w:rPr>
          <w:rStyle w:val="Strong"/>
        </w:rPr>
        <w:t>11. SUBSCRIPTIONS</w:t>
      </w:r>
      <w:r>
        <w:br/>
        <w:t>No refunds post-trial. Subscription misuse (e.g., repeated trials) will lead to account suspension. Subscriptions, if applicable, are auto-renewing. Users will receive an email notification at least seven days before the renewal date, clearly outlining the renewal date, subscription cost, and cancellation instructions. Cancellation must be completed 24 hours before renewal to avoid charges.</w:t>
      </w:r>
    </w:p>
    <w:p w14:paraId="7A34AA8E" w14:textId="77777777" w:rsidR="00512CD8" w:rsidRDefault="00512CD8" w:rsidP="00512CD8">
      <w:pPr>
        <w:pStyle w:val="NormalWeb"/>
      </w:pPr>
      <w:r>
        <w:rPr>
          <w:rStyle w:val="Strong"/>
        </w:rPr>
        <w:t>12. AI &amp; AUTOMATION</w:t>
      </w:r>
      <w:r>
        <w:br/>
        <w:t xml:space="preserve">Suggestions by </w:t>
      </w:r>
      <w:proofErr w:type="spellStart"/>
      <w:r>
        <w:t>MooseTicket</w:t>
      </w:r>
      <w:proofErr w:type="spellEnd"/>
      <w:r>
        <w:t xml:space="preserve"> AI do not constitute legal advice. Users are strongly encouraged to consult with professional legal advisors for personalized guidance tailored to their specific circumstances.</w:t>
      </w:r>
    </w:p>
    <w:p w14:paraId="5180025F" w14:textId="77777777" w:rsidR="00512CD8" w:rsidRDefault="00512CD8" w:rsidP="00512CD8">
      <w:pPr>
        <w:pStyle w:val="NormalWeb"/>
      </w:pPr>
      <w:r>
        <w:rPr>
          <w:rStyle w:val="Strong"/>
        </w:rPr>
        <w:t>13. PRIVACY AND DATA PROTECTION</w:t>
      </w:r>
      <w:r>
        <w:br/>
      </w:r>
      <w:proofErr w:type="spellStart"/>
      <w:r>
        <w:t>MooseTicket</w:t>
      </w:r>
      <w:proofErr w:type="spellEnd"/>
      <w:r>
        <w:t xml:space="preserve"> respects user privacy. Personal data will be handled according to our Privacy Policy. We collect, store, and use your data only to facilitate ticket notifications, payment processing, dispute management, and enhancing user experience.</w:t>
      </w:r>
    </w:p>
    <w:p w14:paraId="36E7C8DC" w14:textId="77777777" w:rsidR="00512CD8" w:rsidRDefault="00512CD8" w:rsidP="00512CD8">
      <w:pPr>
        <w:pStyle w:val="NormalWeb"/>
      </w:pPr>
      <w:r>
        <w:rPr>
          <w:rStyle w:val="Strong"/>
        </w:rPr>
        <w:t>14. REAL-TIME NOTIFICATIONS</w:t>
      </w:r>
      <w:r>
        <w:br/>
        <w:t xml:space="preserve">You consent to receive real-time notifications related to vehicle tickets issued by municipal authorities. </w:t>
      </w:r>
      <w:proofErr w:type="spellStart"/>
      <w:r>
        <w:t>MooseTicket</w:t>
      </w:r>
      <w:proofErr w:type="spellEnd"/>
      <w:r>
        <w:t xml:space="preserve"> is not responsible for delays caused by municipal or network issues.</w:t>
      </w:r>
    </w:p>
    <w:p w14:paraId="75116B4C" w14:textId="77777777" w:rsidR="00512CD8" w:rsidRDefault="00512CD8" w:rsidP="00512CD8">
      <w:pPr>
        <w:pStyle w:val="NormalWeb"/>
      </w:pPr>
      <w:r>
        <w:rPr>
          <w:rStyle w:val="Strong"/>
        </w:rPr>
        <w:t>15. DISPUTE MANAGEMENT</w:t>
      </w:r>
      <w:r>
        <w:br/>
        <w:t xml:space="preserve">The App facilitates dispute submission with the issuing authority. </w:t>
      </w:r>
      <w:proofErr w:type="spellStart"/>
      <w:r>
        <w:t>MooseTicket</w:t>
      </w:r>
      <w:proofErr w:type="spellEnd"/>
      <w:r>
        <w:t xml:space="preserve"> is not responsible for the outcome of disputes and only provides a platform to streamline submissions.</w:t>
      </w:r>
    </w:p>
    <w:p w14:paraId="384E3879" w14:textId="77777777" w:rsidR="00512CD8" w:rsidRDefault="00512CD8" w:rsidP="00512CD8">
      <w:pPr>
        <w:pStyle w:val="NormalWeb"/>
      </w:pPr>
      <w:r>
        <w:rPr>
          <w:rStyle w:val="Strong"/>
        </w:rPr>
        <w:t>16. INTELLECTUAL PROPERTY</w:t>
      </w:r>
      <w:r>
        <w:br/>
        <w:t xml:space="preserve">All trademarks, copyrights, and proprietary information displayed on the App are the exclusive property of </w:t>
      </w:r>
      <w:proofErr w:type="spellStart"/>
      <w:r>
        <w:t>MooseTicket</w:t>
      </w:r>
      <w:proofErr w:type="spellEnd"/>
      <w:r>
        <w:t xml:space="preserve"> or its licensors.</w:t>
      </w:r>
    </w:p>
    <w:p w14:paraId="2BD94928" w14:textId="77777777" w:rsidR="00512CD8" w:rsidRDefault="00512CD8" w:rsidP="00512CD8">
      <w:pPr>
        <w:pStyle w:val="NormalWeb"/>
      </w:pPr>
      <w:r>
        <w:rPr>
          <w:rStyle w:val="Strong"/>
        </w:rPr>
        <w:t>17. FORCE MAJEURE</w:t>
      </w:r>
      <w:r>
        <w:br/>
        <w:t>We are not liable for events outside our control including but not limited to outages, cyberattacks, or governmental API failure.</w:t>
      </w:r>
    </w:p>
    <w:p w14:paraId="49D85D25" w14:textId="77777777" w:rsidR="00512CD8" w:rsidRDefault="00512CD8" w:rsidP="00512CD8">
      <w:pPr>
        <w:pStyle w:val="NormalWeb"/>
      </w:pPr>
      <w:r>
        <w:rPr>
          <w:rStyle w:val="Strong"/>
        </w:rPr>
        <w:t>18. TERMINATION</w:t>
      </w:r>
      <w:r>
        <w:br/>
      </w:r>
      <w:proofErr w:type="spellStart"/>
      <w:r>
        <w:t>MooseTicket</w:t>
      </w:r>
      <w:proofErr w:type="spellEnd"/>
      <w:r>
        <w:t xml:space="preserve"> reserves the right to terminate or suspend your account and access to the App at its sole discretion without prior notice for violations of these Terms.</w:t>
      </w:r>
    </w:p>
    <w:p w14:paraId="0C7A3793" w14:textId="77777777" w:rsidR="00512CD8" w:rsidRDefault="00512CD8" w:rsidP="00512CD8">
      <w:pPr>
        <w:pStyle w:val="NormalWeb"/>
      </w:pPr>
      <w:r>
        <w:rPr>
          <w:rStyle w:val="Strong"/>
        </w:rPr>
        <w:lastRenderedPageBreak/>
        <w:t>19. MODIFICATIONS</w:t>
      </w:r>
      <w:r>
        <w:br/>
      </w:r>
      <w:proofErr w:type="spellStart"/>
      <w:r>
        <w:t>MooseTicket</w:t>
      </w:r>
      <w:proofErr w:type="spellEnd"/>
      <w:r>
        <w:t xml:space="preserve"> reserves the right to modify these Terms at any time. Continued use of the App following any changes indicates your acceptance of the new terms.</w:t>
      </w:r>
    </w:p>
    <w:p w14:paraId="47B2C1CB" w14:textId="77777777" w:rsidR="00512CD8" w:rsidRDefault="00512CD8" w:rsidP="00512CD8">
      <w:pPr>
        <w:pStyle w:val="NormalWeb"/>
      </w:pPr>
      <w:r>
        <w:rPr>
          <w:rStyle w:val="Strong"/>
        </w:rPr>
        <w:t>20. GOVERNING LAW &amp; ARBITRATION</w:t>
      </w:r>
      <w:r>
        <w:br/>
        <w:t>Disputes are governed by Ontario (Canada) or your U.S. state and resolved by binding arbitration. Any disputes will be resolved in the jurisdiction of the respective courts in Toronto, Canada, or applicable jurisdiction in the U.S.</w:t>
      </w:r>
    </w:p>
    <w:p w14:paraId="2FC155D9" w14:textId="77777777" w:rsidR="00512CD8" w:rsidRDefault="00512CD8" w:rsidP="00512CD8">
      <w:pPr>
        <w:pStyle w:val="NormalWeb"/>
      </w:pPr>
      <w:r>
        <w:rPr>
          <w:rStyle w:val="Strong"/>
        </w:rPr>
        <w:t>21. COOKIE POLICY</w:t>
      </w:r>
      <w:r>
        <w:br/>
      </w:r>
      <w:proofErr w:type="spellStart"/>
      <w:r>
        <w:t>MooseTicket</w:t>
      </w:r>
      <w:proofErr w:type="spellEnd"/>
      <w:r>
        <w:t xml:space="preserve"> uses cookies to enhance the user experience. By using the App, you consent to cookie use according to our detailed Cookie Policy.</w:t>
      </w:r>
    </w:p>
    <w:p w14:paraId="27073C27" w14:textId="77777777" w:rsidR="00512CD8" w:rsidRDefault="00512CD8" w:rsidP="00512CD8">
      <w:pPr>
        <w:pStyle w:val="NormalWeb"/>
      </w:pPr>
      <w:r>
        <w:rPr>
          <w:rStyle w:val="Strong"/>
        </w:rPr>
        <w:t>22. APP STORE DISCLAIMERS</w:t>
      </w:r>
      <w:r>
        <w:br/>
        <w:t xml:space="preserve">Apple, Google, or any other platform provider is not responsible for any issues related to the App. Any disputes or claims related to </w:t>
      </w:r>
      <w:proofErr w:type="spellStart"/>
      <w:r>
        <w:t>MooseTicket</w:t>
      </w:r>
      <w:proofErr w:type="spellEnd"/>
      <w:r>
        <w:t xml:space="preserve"> must be directed exclusively to </w:t>
      </w:r>
      <w:proofErr w:type="spellStart"/>
      <w:r>
        <w:t>MooseTicket</w:t>
      </w:r>
      <w:proofErr w:type="spellEnd"/>
      <w:r>
        <w:t>.</w:t>
      </w:r>
    </w:p>
    <w:p w14:paraId="5B9B613C" w14:textId="77777777" w:rsidR="00512CD8" w:rsidRDefault="00512CD8" w:rsidP="00512CD8">
      <w:pPr>
        <w:pStyle w:val="NormalWeb"/>
      </w:pPr>
      <w:r>
        <w:rPr>
          <w:rStyle w:val="Strong"/>
        </w:rPr>
        <w:t>23. CONTACT INFORMATION</w:t>
      </w:r>
      <w:r>
        <w:br/>
        <w:t>For queries, disputes, or notifications, contact us at:</w:t>
      </w:r>
    </w:p>
    <w:p w14:paraId="72EE160F" w14:textId="77777777" w:rsidR="00512CD8" w:rsidRDefault="00512CD8" w:rsidP="00512CD8">
      <w:pPr>
        <w:pStyle w:val="NormalWeb"/>
      </w:pPr>
      <w:proofErr w:type="spellStart"/>
      <w:r>
        <w:t>MooseTicket</w:t>
      </w:r>
      <w:proofErr w:type="spellEnd"/>
      <w:r>
        <w:t xml:space="preserve"> Inc.</w:t>
      </w:r>
      <w:r>
        <w:br/>
        <w:t>123 Moose Ave,</w:t>
      </w:r>
      <w:r>
        <w:br/>
        <w:t>Toronto, ON, M5H 2N2</w:t>
      </w:r>
      <w:r>
        <w:br/>
      </w:r>
      <w:hyperlink r:id="rId6" w:history="1">
        <w:r>
          <w:rPr>
            <w:rStyle w:val="Hyperlink"/>
          </w:rPr>
          <w:t>support@mooseticket.com</w:t>
        </w:r>
      </w:hyperlink>
    </w:p>
    <w:p w14:paraId="32D1206E" w14:textId="77777777" w:rsidR="00512CD8" w:rsidRDefault="00512CD8" w:rsidP="00512CD8">
      <w:pPr>
        <w:pStyle w:val="NormalWeb"/>
      </w:pPr>
      <w:r>
        <w:t xml:space="preserve">By continuing to use </w:t>
      </w:r>
      <w:proofErr w:type="spellStart"/>
      <w:r>
        <w:t>MooseTicket</w:t>
      </w:r>
      <w:proofErr w:type="spellEnd"/>
      <w:r>
        <w:t>, you affirm that you have read, understood, and agreed to these Terms of Use and Policies in their entirety.</w:t>
      </w:r>
    </w:p>
    <w:p w14:paraId="6D3E81BB" w14:textId="321854E6" w:rsidR="001B66BE" w:rsidRPr="00512CD8" w:rsidRDefault="001B66BE" w:rsidP="00512CD8"/>
    <w:sectPr w:rsidR="001B66BE" w:rsidRPr="00512C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8872307"/>
    <w:multiLevelType w:val="multilevel"/>
    <w:tmpl w:val="E9DA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6364215">
    <w:abstractNumId w:val="8"/>
  </w:num>
  <w:num w:numId="2" w16cid:durableId="220337245">
    <w:abstractNumId w:val="6"/>
  </w:num>
  <w:num w:numId="3" w16cid:durableId="135609850">
    <w:abstractNumId w:val="5"/>
  </w:num>
  <w:num w:numId="4" w16cid:durableId="1287389364">
    <w:abstractNumId w:val="4"/>
  </w:num>
  <w:num w:numId="5" w16cid:durableId="1973293656">
    <w:abstractNumId w:val="7"/>
  </w:num>
  <w:num w:numId="6" w16cid:durableId="1274632051">
    <w:abstractNumId w:val="3"/>
  </w:num>
  <w:num w:numId="7" w16cid:durableId="1412581173">
    <w:abstractNumId w:val="2"/>
  </w:num>
  <w:num w:numId="8" w16cid:durableId="121963323">
    <w:abstractNumId w:val="1"/>
  </w:num>
  <w:num w:numId="9" w16cid:durableId="1147480834">
    <w:abstractNumId w:val="0"/>
  </w:num>
  <w:num w:numId="10" w16cid:durableId="1243486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66BE"/>
    <w:rsid w:val="0029639D"/>
    <w:rsid w:val="00326F90"/>
    <w:rsid w:val="00512CD8"/>
    <w:rsid w:val="00AA1D8D"/>
    <w:rsid w:val="00B47730"/>
    <w:rsid w:val="00CB0664"/>
    <w:rsid w:val="00ED19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2C25AD"/>
  <w14:defaultImageDpi w14:val="300"/>
  <w15:docId w15:val="{F7883297-394A-B84F-B32B-ACD94E9AC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12CD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512C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88194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pport@mooseticket.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TAMUNOTONYE DANIEL</cp:lastModifiedBy>
  <cp:revision>2</cp:revision>
  <dcterms:created xsi:type="dcterms:W3CDTF">2013-12-23T23:15:00Z</dcterms:created>
  <dcterms:modified xsi:type="dcterms:W3CDTF">2025-06-09T02:23:00Z</dcterms:modified>
  <cp:category/>
</cp:coreProperties>
</file>