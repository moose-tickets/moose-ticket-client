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7E9B9" w14:textId="77777777" w:rsidR="007F607D" w:rsidRDefault="007F607D" w:rsidP="007F607D">
      <w:pPr>
        <w:pStyle w:val="NormalWeb"/>
      </w:pPr>
      <w:proofErr w:type="spellStart"/>
      <w:r>
        <w:rPr>
          <w:rStyle w:val="Strong"/>
        </w:rPr>
        <w:t>MooseTicket</w:t>
      </w:r>
      <w:proofErr w:type="spellEnd"/>
      <w:r>
        <w:rPr>
          <w:rStyle w:val="Strong"/>
        </w:rPr>
        <w:t xml:space="preserve"> Privacy Policy</w:t>
      </w:r>
    </w:p>
    <w:p w14:paraId="213E0FF6" w14:textId="77777777" w:rsidR="007F607D" w:rsidRDefault="007F607D" w:rsidP="007F607D">
      <w:pPr>
        <w:pStyle w:val="NormalWeb"/>
      </w:pPr>
      <w:r>
        <w:rPr>
          <w:rStyle w:val="Strong"/>
        </w:rPr>
        <w:t>1. INTRODUCTION</w:t>
      </w:r>
      <w:r>
        <w:t xml:space="preserve"> This policy explains how </w:t>
      </w:r>
      <w:proofErr w:type="spellStart"/>
      <w:r>
        <w:t>MooseTicket</w:t>
      </w:r>
      <w:proofErr w:type="spellEnd"/>
      <w:r>
        <w:t xml:space="preserve"> protects your data in accordance with the Personal Information Protection and Electronic Documents Act (PIPEDA) and California Consumer Privacy Act (CCPA). Your privacy is important, and this policy details our practices regarding your data.</w:t>
      </w:r>
    </w:p>
    <w:p w14:paraId="64F71B38" w14:textId="77777777" w:rsidR="007F607D" w:rsidRDefault="007F607D" w:rsidP="007F607D">
      <w:pPr>
        <w:pStyle w:val="NormalWeb"/>
      </w:pPr>
      <w:r>
        <w:rPr>
          <w:rStyle w:val="Strong"/>
        </w:rPr>
        <w:t>2. WHAT WE COLLECT</w:t>
      </w:r>
      <w:r>
        <w:t xml:space="preserve"> We collect personal data including name, email, phone number; vehicle data; device information; and usage data. No biometric data is stored. Sensitive financial data may be temporarily processed by our third-party payment processors solely for transaction </w:t>
      </w:r>
      <w:proofErr w:type="gramStart"/>
      <w:r>
        <w:t>purposes, but</w:t>
      </w:r>
      <w:proofErr w:type="gramEnd"/>
      <w:r>
        <w:t xml:space="preserve"> is never stored by </w:t>
      </w:r>
      <w:proofErr w:type="spellStart"/>
      <w:r>
        <w:t>MooseTicket</w:t>
      </w:r>
      <w:proofErr w:type="spellEnd"/>
      <w:r>
        <w:t xml:space="preserve">. by </w:t>
      </w:r>
      <w:proofErr w:type="spellStart"/>
      <w:r>
        <w:t>MooseTicket</w:t>
      </w:r>
      <w:proofErr w:type="spellEnd"/>
      <w:r>
        <w:t>.</w:t>
      </w:r>
    </w:p>
    <w:p w14:paraId="76DC1ECA" w14:textId="77777777" w:rsidR="007F607D" w:rsidRDefault="007F607D" w:rsidP="007F607D">
      <w:pPr>
        <w:pStyle w:val="NormalWeb"/>
      </w:pPr>
      <w:r>
        <w:rPr>
          <w:rStyle w:val="Strong"/>
        </w:rPr>
        <w:t>3. HOW WE USE DATA</w:t>
      </w:r>
      <w:r>
        <w:t xml:space="preserve"> We use collected data to provide real-time notifications on vehicle-related tickets, facilitate payments, disputes, improve our services, manage your account, subscriptions, and comply with legal obligations.</w:t>
      </w:r>
    </w:p>
    <w:p w14:paraId="7596175A" w14:textId="77777777" w:rsidR="007F607D" w:rsidRDefault="007F607D" w:rsidP="007F607D">
      <w:pPr>
        <w:pStyle w:val="NormalWeb"/>
      </w:pPr>
      <w:r>
        <w:rPr>
          <w:rStyle w:val="Strong"/>
        </w:rPr>
        <w:t>4. THIRD-PARTY SHARING</w:t>
      </w:r>
      <w:r>
        <w:t xml:space="preserve"> Data is shared only with trusted third-party payment processors (Stripe, PayPal, Apple Pay) and with municipal authorities strictly when required to retrieve, verify, or facilitate action on ticket data related to your registered vehicle(s), in accordance with applicable privacy and municipal access laws. and municipal authorities to fetch ticket data or process payments. Your data is never sold or traded.</w:t>
      </w:r>
    </w:p>
    <w:p w14:paraId="1A0ACE29" w14:textId="77777777" w:rsidR="007F607D" w:rsidRDefault="007F607D" w:rsidP="007F607D">
      <w:pPr>
        <w:pStyle w:val="NormalWeb"/>
      </w:pPr>
      <w:r>
        <w:rPr>
          <w:rStyle w:val="Strong"/>
        </w:rPr>
        <w:t>5. RETENTION</w:t>
      </w:r>
      <w:r>
        <w:t xml:space="preserve"> Your data is securely retained only as long as necessary for the outlined purposes. Data is deleted upon your verified request unless retention is required by law.</w:t>
      </w:r>
    </w:p>
    <w:p w14:paraId="2B93B51E" w14:textId="77777777" w:rsidR="007F607D" w:rsidRDefault="007F607D" w:rsidP="007F607D">
      <w:pPr>
        <w:pStyle w:val="NormalWeb"/>
      </w:pPr>
      <w:r>
        <w:rPr>
          <w:rStyle w:val="Strong"/>
        </w:rPr>
        <w:t>6. YOUR RIGHTS</w:t>
      </w:r>
      <w:r>
        <w:t xml:space="preserve"> You have the right to access, correct, or delete your data in accordance with applicable laws such as PIPEDA and CCPA. You may withdraw consent or limit processing at any time.</w:t>
      </w:r>
    </w:p>
    <w:p w14:paraId="5C97F88B" w14:textId="77777777" w:rsidR="007F607D" w:rsidRDefault="007F607D" w:rsidP="007F607D">
      <w:pPr>
        <w:pStyle w:val="NormalWeb"/>
      </w:pPr>
      <w:r>
        <w:rPr>
          <w:rStyle w:val="Strong"/>
        </w:rPr>
        <w:t>7. CHILDREN</w:t>
      </w:r>
      <w:r>
        <w:t xml:space="preserve"> Our services are not intended for users under 16. We do not knowingly collect or store data from children.</w:t>
      </w:r>
    </w:p>
    <w:p w14:paraId="4D26D29F" w14:textId="77777777" w:rsidR="007F607D" w:rsidRDefault="007F607D" w:rsidP="007F607D">
      <w:pPr>
        <w:pStyle w:val="NormalWeb"/>
      </w:pPr>
      <w:r>
        <w:rPr>
          <w:rStyle w:val="Strong"/>
        </w:rPr>
        <w:t>8. INTERNATIONAL TRANSFER</w:t>
      </w:r>
      <w:r>
        <w:t xml:space="preserve"> Your data may reside in Canada or the United States. We maintain rigorous cross-border safeguards, including standard contractual clauses, appropriate data transfer agreements, and compliance with any successors to frameworks such as the Privacy Shield, to ensure strict compliance with data protection laws.</w:t>
      </w:r>
    </w:p>
    <w:p w14:paraId="656B0DB4" w14:textId="77777777" w:rsidR="007F607D" w:rsidRDefault="007F607D" w:rsidP="007F607D">
      <w:pPr>
        <w:pStyle w:val="NormalWeb"/>
      </w:pPr>
      <w:r>
        <w:rPr>
          <w:rStyle w:val="Strong"/>
        </w:rPr>
        <w:t>9. SECURITY</w:t>
      </w:r>
      <w:r>
        <w:t xml:space="preserve"> We encrypt sensitive data and employ best-practice security controls to protect your personal information from unauthorized access or misuse.</w:t>
      </w:r>
    </w:p>
    <w:p w14:paraId="56F99A77" w14:textId="77777777" w:rsidR="007F607D" w:rsidRDefault="007F607D" w:rsidP="007F607D">
      <w:pPr>
        <w:pStyle w:val="NormalWeb"/>
      </w:pPr>
      <w:r>
        <w:rPr>
          <w:rStyle w:val="Strong"/>
        </w:rPr>
        <w:t>10. LIMITATION</w:t>
      </w:r>
      <w:r>
        <w:t xml:space="preserve"> Despite our best efforts, no security system can be guaranteed to be 100% secure. You acknowledge that using the </w:t>
      </w:r>
      <w:proofErr w:type="spellStart"/>
      <w:r>
        <w:t>MooseTicket</w:t>
      </w:r>
      <w:proofErr w:type="spellEnd"/>
      <w:r>
        <w:t xml:space="preserve"> app carries inherent risks, and you use the app at your own risk.</w:t>
      </w:r>
    </w:p>
    <w:p w14:paraId="40A7AC89" w14:textId="77777777" w:rsidR="007F607D" w:rsidRDefault="007F607D" w:rsidP="007F607D">
      <w:pPr>
        <w:pStyle w:val="NormalWeb"/>
      </w:pPr>
      <w:r>
        <w:rPr>
          <w:rStyle w:val="Strong"/>
        </w:rPr>
        <w:lastRenderedPageBreak/>
        <w:t>11. COOKIES AND TRACKING TECHNOLOGIES</w:t>
      </w:r>
      <w:r>
        <w:t xml:space="preserve"> </w:t>
      </w:r>
      <w:proofErr w:type="spellStart"/>
      <w:r>
        <w:t>MooseTicket</w:t>
      </w:r>
      <w:proofErr w:type="spellEnd"/>
      <w:r>
        <w:t xml:space="preserve"> uses cookies and similar technologies to enhance user experience, </w:t>
      </w:r>
      <w:proofErr w:type="spellStart"/>
      <w:r>
        <w:t>analyze</w:t>
      </w:r>
      <w:proofErr w:type="spellEnd"/>
      <w:r>
        <w:t xml:space="preserve"> app usage, and provide personalized content.</w:t>
      </w:r>
    </w:p>
    <w:p w14:paraId="7B92CD6C" w14:textId="77777777" w:rsidR="007F607D" w:rsidRDefault="007F607D" w:rsidP="007F607D">
      <w:pPr>
        <w:pStyle w:val="NormalWeb"/>
      </w:pPr>
      <w:r>
        <w:rPr>
          <w:rStyle w:val="Strong"/>
        </w:rPr>
        <w:t>12. THIRD-PARTY SERVICES</w:t>
      </w:r>
      <w:r>
        <w:t xml:space="preserve"> We are not responsible for the privacy practices of third-party services linked to or integrated within our App. Please review their respective privacy policies independently.</w:t>
      </w:r>
    </w:p>
    <w:p w14:paraId="49DF9747" w14:textId="77777777" w:rsidR="007F607D" w:rsidRDefault="007F607D" w:rsidP="007F607D">
      <w:pPr>
        <w:pStyle w:val="NormalWeb"/>
      </w:pPr>
      <w:r>
        <w:rPr>
          <w:rStyle w:val="Strong"/>
        </w:rPr>
        <w:t>13. CHANGES TO THIS PRIVACY POLICY</w:t>
      </w:r>
      <w:r>
        <w:t xml:space="preserve"> We reserve the right to update this policy at any time. Significant changes will be communicated through email or in-app notifications at least 14 days prior to taking effect, giving users adequate time to review and respond accordingly.</w:t>
      </w:r>
    </w:p>
    <w:p w14:paraId="21BB5FFA" w14:textId="77777777" w:rsidR="007F607D" w:rsidRDefault="007F607D" w:rsidP="007F607D">
      <w:pPr>
        <w:pStyle w:val="NormalWeb"/>
      </w:pPr>
      <w:r>
        <w:rPr>
          <w:rStyle w:val="Strong"/>
        </w:rPr>
        <w:t>14. CONSENT TO ELECTRONIC COMMUNICATIONS</w:t>
      </w:r>
      <w:r>
        <w:t xml:space="preserve"> By using </w:t>
      </w:r>
      <w:proofErr w:type="spellStart"/>
      <w:r>
        <w:t>MooseTicket</w:t>
      </w:r>
      <w:proofErr w:type="spellEnd"/>
      <w:r>
        <w:t>, you consent to receiving electronic communications regarding account updates, notifications, promotional content, and policy changes.</w:t>
      </w:r>
    </w:p>
    <w:p w14:paraId="2C5DC3DA" w14:textId="77777777" w:rsidR="007F607D" w:rsidRDefault="007F607D" w:rsidP="007F607D">
      <w:pPr>
        <w:pStyle w:val="NormalWeb"/>
      </w:pPr>
      <w:r>
        <w:rPr>
          <w:rStyle w:val="Strong"/>
        </w:rPr>
        <w:t>15. CONTACT INFORMATION</w:t>
      </w:r>
      <w:r>
        <w:t xml:space="preserve"> For questions, concerns, or requests regarding your privacy, please contact us at:</w:t>
      </w:r>
    </w:p>
    <w:p w14:paraId="242F475B" w14:textId="77777777" w:rsidR="007F607D" w:rsidRDefault="007F607D" w:rsidP="007F607D">
      <w:pPr>
        <w:pStyle w:val="NormalWeb"/>
      </w:pPr>
      <w:proofErr w:type="spellStart"/>
      <w:r>
        <w:t>MooseTicket</w:t>
      </w:r>
      <w:proofErr w:type="spellEnd"/>
      <w:r>
        <w:t xml:space="preserve"> Inc. 123 Moose Ave, Toronto, ON, M5H 2N2 support@mooseticket.com</w:t>
      </w:r>
    </w:p>
    <w:p w14:paraId="44D13AA3" w14:textId="77777777" w:rsidR="007F607D" w:rsidRDefault="007F607D" w:rsidP="007F607D">
      <w:pPr>
        <w:pStyle w:val="NormalWeb"/>
      </w:pPr>
      <w:r>
        <w:t xml:space="preserve">By continuing to use </w:t>
      </w:r>
      <w:proofErr w:type="spellStart"/>
      <w:r>
        <w:t>MooseTicket</w:t>
      </w:r>
      <w:proofErr w:type="spellEnd"/>
      <w:r>
        <w:t>, you acknowledge and agree to this Privacy Policy.</w:t>
      </w:r>
    </w:p>
    <w:p w14:paraId="6A05ECB8" w14:textId="0A735F9E" w:rsidR="00B94694" w:rsidRPr="007F607D" w:rsidRDefault="00B94694" w:rsidP="007F607D"/>
    <w:sectPr w:rsidR="00B94694" w:rsidRPr="007F60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902923">
    <w:abstractNumId w:val="8"/>
  </w:num>
  <w:num w:numId="2" w16cid:durableId="1537428113">
    <w:abstractNumId w:val="6"/>
  </w:num>
  <w:num w:numId="3" w16cid:durableId="773719033">
    <w:abstractNumId w:val="5"/>
  </w:num>
  <w:num w:numId="4" w16cid:durableId="1861579431">
    <w:abstractNumId w:val="4"/>
  </w:num>
  <w:num w:numId="5" w16cid:durableId="990132379">
    <w:abstractNumId w:val="7"/>
  </w:num>
  <w:num w:numId="6" w16cid:durableId="369426714">
    <w:abstractNumId w:val="3"/>
  </w:num>
  <w:num w:numId="7" w16cid:durableId="537930851">
    <w:abstractNumId w:val="2"/>
  </w:num>
  <w:num w:numId="8" w16cid:durableId="866800008">
    <w:abstractNumId w:val="1"/>
  </w:num>
  <w:num w:numId="9" w16cid:durableId="177158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07D"/>
    <w:rsid w:val="00AA1D8D"/>
    <w:rsid w:val="00B47730"/>
    <w:rsid w:val="00B94694"/>
    <w:rsid w:val="00CB0664"/>
    <w:rsid w:val="00ED19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5BB5C"/>
  <w14:defaultImageDpi w14:val="300"/>
  <w15:docId w15:val="{F7883297-394A-B84F-B32B-ACD94E9A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F60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9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TAMUNOTONYE DANIEL</cp:lastModifiedBy>
  <cp:revision>2</cp:revision>
  <dcterms:created xsi:type="dcterms:W3CDTF">2013-12-23T23:15:00Z</dcterms:created>
  <dcterms:modified xsi:type="dcterms:W3CDTF">2025-06-09T02:30:00Z</dcterms:modified>
  <cp:category/>
</cp:coreProperties>
</file>